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63FF37">
      <w:pPr>
        <w:pStyle w:val="2"/>
      </w:pPr>
      <w:r>
        <w:t>Project Report: Sustainable Smart City Assistant</w:t>
      </w:r>
    </w:p>
    <w:p w14:paraId="4EB53A92">
      <w:pPr>
        <w:pStyle w:val="3"/>
      </w:pPr>
      <w:r>
        <w:t>1. INTRODUCTION</w:t>
      </w:r>
    </w:p>
    <w:p w14:paraId="3EC0BEB5">
      <w:pPr>
        <w:pStyle w:val="4"/>
      </w:pPr>
      <w:r>
        <w:t>1.1 Project Overview</w:t>
      </w:r>
    </w:p>
    <w:p w14:paraId="53614204">
      <w:r>
        <w:t>The Sustainable Smart City Assistant is an AI-powered chatbot that answers questions about sustainability in smart cities. It uses NLP models from Hugging Face, integrated with Streamlit and FastAPI. The assistant supports voice/text input, document uploads, and provides insights based on Wikipedia and PDFs.</w:t>
      </w:r>
    </w:p>
    <w:p w14:paraId="02D94CE5">
      <w:pPr>
        <w:pStyle w:val="4"/>
      </w:pPr>
      <w:r>
        <w:t>1.2 Purpose</w:t>
      </w:r>
    </w:p>
    <w:p w14:paraId="43AA29C8">
      <w:r>
        <w:t>The purpose is to support citizens, researchers, and planners by providing accurate and instant responses to sustainability-related queries using LLMs and data visualization.</w:t>
      </w:r>
    </w:p>
    <w:p w14:paraId="03FAEF98">
      <w:pPr>
        <w:pStyle w:val="3"/>
      </w:pPr>
      <w:r>
        <w:t>2. IDEATION PHASE</w:t>
      </w:r>
    </w:p>
    <w:p w14:paraId="36291702">
      <w:pPr>
        <w:pStyle w:val="4"/>
      </w:pPr>
      <w:r>
        <w:t>2.1 Problem Statement</w:t>
      </w:r>
    </w:p>
    <w:p w14:paraId="39AF8E3B">
      <w:r>
        <w:t>Lack of accessible systems that can guide people on sustainability practices and smart city planning using AI.</w:t>
      </w:r>
    </w:p>
    <w:p w14:paraId="25E05EED">
      <w:pPr>
        <w:pStyle w:val="4"/>
      </w:pPr>
      <w:r>
        <w:t>2.2 Empathy Map Canvas</w:t>
      </w:r>
    </w:p>
    <w:p w14:paraId="329598EB">
      <w:r>
        <w:t>Think &amp; Feel: Needs quick answers</w:t>
      </w:r>
      <w:r>
        <w:br w:type="textWrapping"/>
      </w:r>
      <w:r>
        <w:t>See: Scattered data</w:t>
      </w:r>
      <w:r>
        <w:br w:type="textWrapping"/>
      </w:r>
      <w:r>
        <w:t>Say &amp; Do: Searches online</w:t>
      </w:r>
      <w:r>
        <w:br w:type="textWrapping"/>
      </w:r>
      <w:r>
        <w:t>Hear: Sustainability trends</w:t>
      </w:r>
      <w:r>
        <w:br w:type="textWrapping"/>
      </w:r>
      <w:r>
        <w:t>Pain: Info overload</w:t>
      </w:r>
      <w:r>
        <w:br w:type="textWrapping"/>
      </w:r>
      <w:r>
        <w:t>Gain: Instant insights</w:t>
      </w:r>
    </w:p>
    <w:p w14:paraId="153AB9F8">
      <w:pPr>
        <w:pStyle w:val="4"/>
      </w:pPr>
      <w:r>
        <w:t>2.3 Brainstorming</w:t>
      </w:r>
    </w:p>
    <w:p w14:paraId="6D93BB72">
      <w:r>
        <w:t>Ideas included AI Q&amp;A, PDF search, voice input, Wikipedia + LLM, and data charts.</w:t>
      </w:r>
    </w:p>
    <w:p w14:paraId="648CE597">
      <w:pPr>
        <w:pStyle w:val="3"/>
      </w:pPr>
      <w:r>
        <w:t>3. REQUIREMENT ANALYSIS</w:t>
      </w:r>
    </w:p>
    <w:p w14:paraId="166C33B5">
      <w:pPr>
        <w:pStyle w:val="4"/>
      </w:pPr>
      <w:r>
        <w:t>3.1 Customer Journey map</w:t>
      </w:r>
    </w:p>
    <w:p w14:paraId="37E134A8">
      <w:r>
        <w:t>User -&gt; Enters query -&gt; NLP analysis -&gt; Processing -&gt; Response</w:t>
      </w:r>
    </w:p>
    <w:p w14:paraId="54572FAB">
      <w:pPr>
        <w:pStyle w:val="4"/>
      </w:pPr>
      <w:r>
        <w:t>3.2 Solution Requirement</w:t>
      </w:r>
    </w:p>
    <w:p w14:paraId="3A7E26B6">
      <w:r>
        <w:t>Hugging Face LLMs, FAISS, Streamlit, FastAPI, voice/text modules</w:t>
      </w:r>
    </w:p>
    <w:p w14:paraId="2EC3EBBF">
      <w:pPr>
        <w:pStyle w:val="4"/>
      </w:pPr>
      <w:r>
        <w:t>3.3 Data Flow Diagram</w:t>
      </w:r>
    </w:p>
    <w:p w14:paraId="66F140D0">
      <w:r>
        <w:t>Input -&gt; Streamlit UI -&gt; FastAPI -&gt; NLP Engine -&gt; Response</w:t>
      </w:r>
    </w:p>
    <w:p w14:paraId="75EBBD2C">
      <w:pPr>
        <w:pStyle w:val="4"/>
      </w:pPr>
      <w:r>
        <w:t>3.4 Technology Stack</w:t>
      </w:r>
    </w:p>
    <w:p w14:paraId="21FFB578">
      <w:r>
        <w:t>Frontend: Streamlit</w:t>
      </w:r>
      <w:r>
        <w:br w:type="textWrapping"/>
      </w:r>
      <w:r>
        <w:t>Backend: FastAPI</w:t>
      </w:r>
      <w:r>
        <w:br w:type="textWrapping"/>
      </w:r>
      <w:r>
        <w:t>NLP: Hugging Face</w:t>
      </w:r>
      <w:r>
        <w:br w:type="textWrapping"/>
      </w:r>
      <w:r>
        <w:t>Voice: pyttsx3, speech_recognition</w:t>
      </w:r>
    </w:p>
    <w:p w14:paraId="1176489A">
      <w:pPr>
        <w:pStyle w:val="3"/>
      </w:pPr>
      <w:r>
        <w:t>4. PROJECT DESIGN</w:t>
      </w:r>
    </w:p>
    <w:p w14:paraId="07589253">
      <w:pPr>
        <w:pStyle w:val="4"/>
      </w:pPr>
      <w:r>
        <w:t>4.1 Problem Solution Fit</w:t>
      </w:r>
    </w:p>
    <w:p w14:paraId="5D9311DE">
      <w:r>
        <w:t>Bridges the gap between knowledge and accessibility.</w:t>
      </w:r>
    </w:p>
    <w:p w14:paraId="57135EDA">
      <w:pPr>
        <w:pStyle w:val="4"/>
      </w:pPr>
      <w:r>
        <w:t>4.2 Proposed Solution</w:t>
      </w:r>
    </w:p>
    <w:p w14:paraId="2A778DE9">
      <w:r>
        <w:t>Assistant features: natural language Q&amp;A, PDF input, voice support, visualizations.</w:t>
      </w:r>
    </w:p>
    <w:p w14:paraId="40DD0CD9">
      <w:pPr>
        <w:pStyle w:val="4"/>
      </w:pPr>
      <w:r>
        <w:t>4.3 Solution Architecture</w:t>
      </w:r>
    </w:p>
    <w:p w14:paraId="7A984ED7">
      <w:r>
        <w:t>User -&gt; Streamlit UI -&gt; FastAPI -&gt; NLP + Wikipedia + FAISS -&gt; Response</w:t>
      </w:r>
    </w:p>
    <w:p w14:paraId="0D4948DF">
      <w:pPr>
        <w:pStyle w:val="3"/>
      </w:pPr>
      <w:r>
        <w:t>5. PROJECT PLANNING &amp; SCHEDULING</w:t>
      </w:r>
    </w:p>
    <w:p w14:paraId="228FC391">
      <w:pPr>
        <w:pStyle w:val="4"/>
      </w:pPr>
      <w:r>
        <w:t>5.1 Project Planning</w:t>
      </w:r>
    </w:p>
    <w:p w14:paraId="4BF4D1DB">
      <w:r>
        <w:t>Week 1: Ideation</w:t>
      </w:r>
      <w:r>
        <w:br w:type="textWrapping"/>
      </w:r>
      <w:r>
        <w:t>Week 2-3: Development</w:t>
      </w:r>
      <w:r>
        <w:br w:type="textWrapping"/>
      </w:r>
      <w:r>
        <w:t>Week 4: Integration</w:t>
      </w:r>
      <w:r>
        <w:br w:type="textWrapping"/>
      </w:r>
      <w:r>
        <w:t>Week 5: Testing</w:t>
      </w:r>
      <w:r>
        <w:br w:type="textWrapping"/>
      </w:r>
      <w:r>
        <w:t>Week 6: Final report &amp; demo</w:t>
      </w:r>
    </w:p>
    <w:p w14:paraId="53C3BC2D">
      <w:pPr>
        <w:pStyle w:val="3"/>
      </w:pPr>
      <w:r>
        <w:t>6. FUNCTIONAL AND PERFORMANCE TESTING</w:t>
      </w:r>
    </w:p>
    <w:p w14:paraId="30DB6ED5">
      <w:pPr>
        <w:pStyle w:val="4"/>
      </w:pPr>
      <w:r>
        <w:t>6.1 Performance Testing</w:t>
      </w:r>
    </w:p>
    <w:p w14:paraId="06AF31CC">
      <w:r>
        <w:t>API tested using Swagger UI. LLM response: &lt;2s, PDF: &lt;5s, Concurrent users supported.</w:t>
      </w:r>
    </w:p>
    <w:p w14:paraId="5CF3B885">
      <w:pPr>
        <w:pStyle w:val="3"/>
      </w:pPr>
      <w:r>
        <w:t>7. RESULTS</w:t>
      </w:r>
    </w:p>
    <w:p w14:paraId="5580D336">
      <w:pPr>
        <w:pStyle w:val="4"/>
      </w:pPr>
      <w:r>
        <w:t>7.1 Output Screenshots</w:t>
      </w:r>
    </w:p>
    <w:p w14:paraId="37A6EA27">
      <w:r>
        <w:t>[Insert screenshots of UI, charts, and voice input]</w:t>
      </w:r>
    </w:p>
    <w:p w14:paraId="02D39FA3">
      <w:pPr>
        <w:pStyle w:val="3"/>
      </w:pPr>
      <w:r>
        <w:t>8. ADVANTAGES &amp; DISADVANTAGES</w:t>
      </w:r>
    </w:p>
    <w:p w14:paraId="2E9B5026">
      <w:r>
        <w:t>Advantages</w:t>
      </w:r>
      <w:r>
        <w:br w:type="textWrapping"/>
      </w:r>
      <w:r>
        <w:t>Voice support, Fast responses, Visual insights, User-friendly.</w:t>
      </w:r>
      <w:r>
        <w:br w:type="textWrapping"/>
      </w:r>
      <w:r>
        <w:br w:type="textWrapping"/>
      </w:r>
      <w:r>
        <w:t>Disadvantages</w:t>
      </w:r>
      <w:r>
        <w:br w:type="textWrapping"/>
      </w:r>
      <w:r>
        <w:t>Needs internet, Limited file support, Voice accuracy varies.</w:t>
      </w:r>
    </w:p>
    <w:p w14:paraId="581C4E80">
      <w:pPr>
        <w:pStyle w:val="3"/>
      </w:pPr>
      <w:r>
        <w:t>9. CONCLUSION</w:t>
      </w:r>
    </w:p>
    <w:p w14:paraId="3D7DB2E3">
      <w:r>
        <w:t>The assistant is a valuable tool for promoting smart city sustainability using modern AI tools in an accessible format.</w:t>
      </w:r>
    </w:p>
    <w:p w14:paraId="0EE71FF7">
      <w:pPr>
        <w:pStyle w:val="3"/>
      </w:pPr>
      <w:r>
        <w:t>10. FUTURE SCOPE</w:t>
      </w:r>
    </w:p>
    <w:p w14:paraId="1ACD459A">
      <w:r>
        <w:t>Add multilingual support, mobile app, real-time APIs, map visualization, and fine-tuning.</w:t>
      </w:r>
    </w:p>
    <w:p w14:paraId="7572BC51">
      <w:pPr>
        <w:pStyle w:val="3"/>
      </w:pPr>
      <w:r>
        <w:t>11. APPENDIX</w:t>
      </w:r>
    </w:p>
    <w:p w14:paraId="0EBD0F7D">
      <w:pPr>
        <w:pStyle w:val="4"/>
      </w:pPr>
      <w:r>
        <w:t>Source Code</w:t>
      </w:r>
    </w:p>
    <w:p w14:paraId="52FD111A">
      <w:r>
        <w:rPr>
          <w:rFonts w:hint="default"/>
        </w:rPr>
        <w:t>https://github.com/Koti4239/smart_city.git</w:t>
      </w:r>
      <w:r>
        <w:br w:type="textWrapping"/>
      </w:r>
      <w:bookmarkStart w:id="0" w:name="_GoBack"/>
      <w:bookmarkEnd w:id="0"/>
    </w:p>
    <w:p w14:paraId="260AA230">
      <w:pPr>
        <w:pStyle w:val="4"/>
      </w:pPr>
      <w:r>
        <w:t>Dataset Link</w:t>
      </w:r>
    </w:p>
    <w:p w14:paraId="02356358">
      <w:r>
        <w:t>[Provide link]</w:t>
      </w:r>
    </w:p>
    <w:p w14:paraId="086B1112">
      <w:pPr>
        <w:pStyle w:val="4"/>
      </w:pPr>
      <w:r>
        <w:t>GitHub &amp; Project Demo Link</w:t>
      </w:r>
    </w:p>
    <w:p w14:paraId="33D0F19E">
      <w:r>
        <w:t xml:space="preserve">📂 GitHub Repository: </w:t>
      </w:r>
      <w:r>
        <w:rPr>
          <w:rFonts w:hint="default"/>
        </w:rPr>
        <w:t>https://github.com/Koti4239/smart_city.git</w:t>
      </w:r>
      <w:r>
        <w:br w:type="textWrapping"/>
      </w:r>
      <w:r>
        <w:t xml:space="preserve">🎥 Project Demo Video: </w:t>
      </w:r>
      <w:r>
        <w:rPr>
          <w:rFonts w:hint="default"/>
        </w:rPr>
        <w:t>https://drive.google.com/file/d/1HyCil4k1P7yRTsEKxpF0bYv_6O1AIvEm/view?usp=drive_link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78139DC"/>
    <w:rsid w:val="1B0C78EB"/>
    <w:rsid w:val="39194F1C"/>
    <w:rsid w:val="402740CC"/>
    <w:rsid w:val="5347092C"/>
    <w:rsid w:val="7BC83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uiPriority="99" w:semiHidden="0" w:name="List Bullet"/>
    <w:lsdException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qFormat="1"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koteswararao nekkalapu</cp:lastModifiedBy>
  <dcterms:modified xsi:type="dcterms:W3CDTF">2025-06-26T11:05:26Z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EAD0E0B4272A46F5892E899AD3B51A26_13</vt:lpwstr>
  </property>
</Properties>
</file>