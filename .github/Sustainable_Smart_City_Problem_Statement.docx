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8"/>
          <w:szCs w:val="28"/>
        </w:rPr>
      </w:pPr>
      <w:r>
        <w:t xml:space="preserve">🌱 </w:t>
      </w:r>
      <w:r>
        <w:rPr>
          <w:b/>
          <w:sz w:val="28"/>
          <w:szCs w:val="28"/>
          <w:rtl w:val="0"/>
        </w:rPr>
        <w:t>Ideation Phase</w:t>
      </w:r>
    </w:p>
    <w:p w14:paraId="0000000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Define the Problem Statements</w:t>
      </w:r>
    </w:p>
    <w:p w14:paraId="392C5941"/>
    <w:p w14:paraId="16CD5B8D"/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428"/>
        <w:gridCol w:w="4428"/>
      </w:tblGrid>
      <w:tr w14:paraId="2CFA7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28" w:type="dxa"/>
          </w:tcPr>
          <w:p w14:paraId="50186AF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Project-title</w:t>
            </w:r>
          </w:p>
        </w:tc>
        <w:tc>
          <w:tcPr>
            <w:tcW w:w="4428" w:type="dxa"/>
          </w:tcPr>
          <w:p w14:paraId="26A5A634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Sustainable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en-US"/>
              </w:rPr>
              <w:t xml:space="preserve"> smart city</w:t>
            </w:r>
          </w:p>
        </w:tc>
      </w:tr>
      <w:tr w14:paraId="098272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28" w:type="dxa"/>
          </w:tcPr>
          <w:p w14:paraId="374B9E7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Team Id</w:t>
            </w:r>
          </w:p>
        </w:tc>
        <w:tc>
          <w:tcPr>
            <w:tcW w:w="4428" w:type="dxa"/>
          </w:tcPr>
          <w:p w14:paraId="159B9ADF">
            <w:pPr>
              <w:rPr>
                <w:vertAlign w:val="baseline"/>
              </w:rPr>
            </w:pPr>
          </w:p>
        </w:tc>
      </w:tr>
      <w:tr w14:paraId="50C2C2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28" w:type="dxa"/>
          </w:tcPr>
          <w:p w14:paraId="05281C71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marks</w:t>
            </w:r>
          </w:p>
        </w:tc>
        <w:tc>
          <w:tcPr>
            <w:tcW w:w="4428" w:type="dxa"/>
          </w:tcPr>
          <w:p w14:paraId="50B6C6E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</w:tr>
    </w:tbl>
    <w:p w14:paraId="0302DBE8"/>
    <w:p w14:paraId="3703F47D">
      <w:pPr>
        <w:pStyle w:val="3"/>
      </w:pPr>
      <w:r>
        <w:t>PS-1</w:t>
      </w:r>
    </w:p>
    <w:p w14:paraId="5BBDEDBE">
      <w:r>
        <w:t>I am: a city resident and community member.</w:t>
      </w:r>
    </w:p>
    <w:p w14:paraId="2D899D37">
      <w:r>
        <w:t>I’m trying to: live in a cleaner, more sustainable city and actively participate in improving my local environment.</w:t>
      </w:r>
    </w:p>
    <w:p w14:paraId="45765917">
      <w:r>
        <w:t>But: I lack access to real-time information about air quality, energy usage, water resources, and ways to report issues easily.</w:t>
      </w:r>
    </w:p>
    <w:p w14:paraId="52AEB7AC">
      <w:r>
        <w:t>Because: current city systems are fragmented, outdated, and do not encourage active citizen participation or provide personalized sustainability guidance.</w:t>
      </w:r>
    </w:p>
    <w:p w14:paraId="45956E25">
      <w:r>
        <w:t>Which makes me feel: frustrated, disconnected from city development, and worried about my health and environmental impact.</w:t>
      </w:r>
    </w:p>
    <w:p w14:paraId="06A6E383">
      <w:pPr>
        <w:pStyle w:val="3"/>
      </w:pPr>
      <w:r>
        <w:t>PS-2</w:t>
      </w:r>
    </w:p>
    <w:p w14:paraId="0FC3B22F">
      <w:r>
        <w:t>I am: a city planner or municipal officer.</w:t>
      </w:r>
    </w:p>
    <w:p w14:paraId="4275D010">
      <w:r>
        <w:t>I’m trying to: implement smart city initiatives that promote sustainability and improve citizen satisfaction.</w:t>
      </w:r>
    </w:p>
    <w:p w14:paraId="6F58FC54">
      <w:r>
        <w:t>But: I don’t have a unified platform to gather data insights, engage citizens effectively, and suggest sustainable solutions interactively.</w:t>
      </w:r>
    </w:p>
    <w:p w14:paraId="52B819C7">
      <w:r>
        <w:t>Because: existing tools are not integrated with AI-driven, citizen-friendly assistants or real-time data dashboards.</w:t>
      </w:r>
    </w:p>
    <w:p w14:paraId="366A96E2">
      <w:r>
        <w:t>Which makes me feel: overwhelmed and less confident in making data-driven decisions to create a truly smart and sustainable city.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D2E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koteswararao nekkalapu</cp:lastModifiedBy>
  <dcterms:modified xsi:type="dcterms:W3CDTF">2025-06-28T01:49:23Z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2CC2196A85284CE1A706CB8484B44241_12</vt:lpwstr>
  </property>
</Properties>
</file>